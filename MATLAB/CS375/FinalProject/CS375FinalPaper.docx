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68E72" w14:textId="77777777" w:rsidR="00A77B3E" w:rsidRDefault="00717DF0" w:rsidP="00F43B5F">
      <w:pPr>
        <w:spacing w:line="360" w:lineRule="auto"/>
        <w:jc w:val="both"/>
        <w:rPr>
          <w:rFonts w:ascii="Arial" w:eastAsia="Arial" w:hAnsi="Arial" w:cs="Arial"/>
          <w:b/>
          <w:bCs/>
        </w:rPr>
      </w:pPr>
      <w:r>
        <w:rPr>
          <w:rFonts w:ascii="Arial" w:eastAsia="Arial" w:hAnsi="Arial" w:cs="Arial"/>
          <w:b/>
          <w:bCs/>
        </w:rPr>
        <w:t>CS 375 Final Project: How to Ride a Unicycle: Graphs and Plots</w:t>
      </w:r>
    </w:p>
    <w:p w14:paraId="1523AB82" w14:textId="77777777" w:rsidR="00A77B3E" w:rsidRDefault="00F43B5F" w:rsidP="00F43B5F">
      <w:pPr>
        <w:spacing w:line="360" w:lineRule="auto"/>
        <w:jc w:val="center"/>
        <w:rPr>
          <w:rFonts w:ascii="Arial" w:eastAsia="Arial" w:hAnsi="Arial" w:cs="Arial"/>
          <w:b/>
          <w:bCs/>
        </w:rPr>
      </w:pPr>
      <w:r>
        <w:rPr>
          <w:noProof/>
        </w:rPr>
        <w:drawing>
          <wp:inline distT="0" distB="0" distL="0" distR="0" wp14:anchorId="4D8F85F1" wp14:editId="1612604B">
            <wp:extent cx="4470400" cy="303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035300"/>
                    </a:xfrm>
                    <a:prstGeom prst="rect">
                      <a:avLst/>
                    </a:prstGeom>
                    <a:noFill/>
                    <a:ln>
                      <a:noFill/>
                    </a:ln>
                  </pic:spPr>
                </pic:pic>
              </a:graphicData>
            </a:graphic>
          </wp:inline>
        </w:drawing>
      </w:r>
    </w:p>
    <w:p w14:paraId="14774E4E" w14:textId="77777777" w:rsidR="00A77B3E" w:rsidRDefault="00717DF0" w:rsidP="00F43B5F">
      <w:pPr>
        <w:jc w:val="both"/>
        <w:rPr>
          <w:rFonts w:ascii="Arial" w:eastAsia="Arial" w:hAnsi="Arial" w:cs="Arial"/>
          <w:sz w:val="22"/>
          <w:szCs w:val="22"/>
          <w:u w:val="single"/>
        </w:rPr>
      </w:pPr>
      <w:r>
        <w:rPr>
          <w:rFonts w:ascii="Arial" w:eastAsia="Arial" w:hAnsi="Arial" w:cs="Arial"/>
          <w:sz w:val="22"/>
          <w:szCs w:val="22"/>
          <w:u w:val="single"/>
        </w:rPr>
        <w:t>Figure 1a</w:t>
      </w:r>
      <w:r>
        <w:rPr>
          <w:rFonts w:ascii="Arial" w:eastAsia="Arial" w:hAnsi="Arial" w:cs="Arial"/>
          <w:sz w:val="22"/>
          <w:szCs w:val="22"/>
        </w:rPr>
        <w:t xml:space="preserve">.  </w:t>
      </w:r>
      <w:proofErr w:type="gramStart"/>
      <w:r>
        <w:rPr>
          <w:rFonts w:ascii="Arial" w:eastAsia="Arial" w:hAnsi="Arial" w:cs="Arial"/>
          <w:sz w:val="22"/>
          <w:szCs w:val="22"/>
        </w:rPr>
        <w:t>Solution curves of Equation 1 with the given initial conditions (initial angle of 5 degrees, angular acceleration of 0 degrees/sec).</w:t>
      </w:r>
      <w:proofErr w:type="gramEnd"/>
      <w:r>
        <w:rPr>
          <w:rFonts w:ascii="Arial" w:eastAsia="Arial" w:hAnsi="Arial" w:cs="Arial"/>
          <w:sz w:val="22"/>
          <w:szCs w:val="22"/>
        </w:rPr>
        <w:t xml:space="preserve">  Blue curve is phi</w:t>
      </w:r>
      <w:proofErr w:type="gramStart"/>
      <w:r>
        <w:rPr>
          <w:rFonts w:ascii="Arial" w:eastAsia="Arial" w:hAnsi="Arial" w:cs="Arial"/>
          <w:sz w:val="22"/>
          <w:szCs w:val="22"/>
        </w:rPr>
        <w:t>,  green</w:t>
      </w:r>
      <w:proofErr w:type="gramEnd"/>
      <w:r>
        <w:rPr>
          <w:rFonts w:ascii="Arial" w:eastAsia="Arial" w:hAnsi="Arial" w:cs="Arial"/>
          <w:sz w:val="22"/>
          <w:szCs w:val="22"/>
        </w:rPr>
        <w:t xml:space="preserve"> curve</w:t>
      </w:r>
      <w:r>
        <w:rPr>
          <w:rFonts w:ascii="Arial" w:eastAsia="Arial" w:hAnsi="Arial" w:cs="Arial"/>
          <w:sz w:val="22"/>
          <w:szCs w:val="22"/>
        </w:rPr>
        <w:t xml:space="preserve"> is (phi)’ [For graphs 1a- ]</w:t>
      </w:r>
    </w:p>
    <w:p w14:paraId="4003C307" w14:textId="77777777" w:rsidR="00A77B3E" w:rsidRDefault="00717DF0" w:rsidP="00F43B5F">
      <w:pPr>
        <w:jc w:val="both"/>
        <w:rPr>
          <w:rFonts w:ascii="Arial" w:eastAsia="Arial" w:hAnsi="Arial" w:cs="Arial"/>
          <w:sz w:val="22"/>
          <w:szCs w:val="22"/>
        </w:rPr>
      </w:pPr>
    </w:p>
    <w:p w14:paraId="6B5DC253" w14:textId="77777777" w:rsidR="00A77B3E" w:rsidRDefault="00F43B5F" w:rsidP="00F43B5F">
      <w:pPr>
        <w:jc w:val="both"/>
        <w:rPr>
          <w:rFonts w:ascii="Arial" w:eastAsia="Arial" w:hAnsi="Arial" w:cs="Arial"/>
          <w:sz w:val="22"/>
          <w:szCs w:val="22"/>
        </w:rPr>
      </w:pPr>
      <w:r>
        <w:rPr>
          <w:noProof/>
        </w:rPr>
        <w:drawing>
          <wp:anchor distT="0" distB="0" distL="114300" distR="114300" simplePos="0" relativeHeight="251659264" behindDoc="0" locked="0" layoutInCell="1" allowOverlap="0" wp14:anchorId="5A04ECBE" wp14:editId="09FB2A84">
            <wp:simplePos x="0" y="0"/>
            <wp:positionH relativeFrom="column">
              <wp:posOffset>1028700</wp:posOffset>
            </wp:positionH>
            <wp:positionV relativeFrom="paragraph">
              <wp:posOffset>52070</wp:posOffset>
            </wp:positionV>
            <wp:extent cx="3987800" cy="2222500"/>
            <wp:effectExtent l="0" t="0" r="0" b="1270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22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4E1BE" w14:textId="77777777" w:rsidR="00A77B3E" w:rsidRDefault="00717DF0" w:rsidP="00F43B5F">
      <w:pPr>
        <w:jc w:val="both"/>
        <w:rPr>
          <w:rFonts w:ascii="Arial" w:eastAsia="Arial" w:hAnsi="Arial" w:cs="Arial"/>
          <w:sz w:val="22"/>
          <w:szCs w:val="22"/>
        </w:rPr>
      </w:pPr>
    </w:p>
    <w:p w14:paraId="7B84E599" w14:textId="77777777" w:rsidR="001C32B8" w:rsidRDefault="001C32B8" w:rsidP="00F43B5F">
      <w:pPr>
        <w:jc w:val="both"/>
        <w:rPr>
          <w:rFonts w:ascii="Arial" w:eastAsia="Arial" w:hAnsi="Arial" w:cs="Arial"/>
          <w:sz w:val="22"/>
          <w:szCs w:val="22"/>
        </w:rPr>
      </w:pPr>
    </w:p>
    <w:p w14:paraId="34692BE6" w14:textId="77777777" w:rsidR="001C32B8" w:rsidRDefault="001C32B8" w:rsidP="00F43B5F">
      <w:pPr>
        <w:jc w:val="both"/>
        <w:rPr>
          <w:rFonts w:ascii="Arial" w:eastAsia="Arial" w:hAnsi="Arial" w:cs="Arial"/>
          <w:sz w:val="22"/>
          <w:szCs w:val="22"/>
        </w:rPr>
      </w:pPr>
    </w:p>
    <w:p w14:paraId="41C5E036" w14:textId="77777777" w:rsidR="001C32B8" w:rsidRDefault="001C32B8" w:rsidP="00F43B5F">
      <w:pPr>
        <w:jc w:val="both"/>
        <w:rPr>
          <w:rFonts w:ascii="Arial" w:eastAsia="Arial" w:hAnsi="Arial" w:cs="Arial"/>
          <w:sz w:val="22"/>
          <w:szCs w:val="22"/>
        </w:rPr>
      </w:pPr>
    </w:p>
    <w:p w14:paraId="5F37404C" w14:textId="77777777" w:rsidR="001C32B8" w:rsidRDefault="001C32B8" w:rsidP="00F43B5F">
      <w:pPr>
        <w:jc w:val="both"/>
        <w:rPr>
          <w:rFonts w:ascii="Arial" w:eastAsia="Arial" w:hAnsi="Arial" w:cs="Arial"/>
          <w:sz w:val="22"/>
          <w:szCs w:val="22"/>
        </w:rPr>
      </w:pPr>
    </w:p>
    <w:p w14:paraId="65AA84CA" w14:textId="77777777" w:rsidR="001C32B8" w:rsidRDefault="001C32B8" w:rsidP="00F43B5F">
      <w:pPr>
        <w:jc w:val="both"/>
        <w:rPr>
          <w:rFonts w:ascii="Arial" w:eastAsia="Arial" w:hAnsi="Arial" w:cs="Arial"/>
          <w:sz w:val="22"/>
          <w:szCs w:val="22"/>
        </w:rPr>
      </w:pPr>
    </w:p>
    <w:p w14:paraId="59B529C6" w14:textId="77777777" w:rsidR="001C32B8" w:rsidRDefault="001C32B8" w:rsidP="00F43B5F">
      <w:pPr>
        <w:jc w:val="both"/>
        <w:rPr>
          <w:rFonts w:ascii="Arial" w:eastAsia="Arial" w:hAnsi="Arial" w:cs="Arial"/>
          <w:sz w:val="22"/>
          <w:szCs w:val="22"/>
        </w:rPr>
      </w:pPr>
    </w:p>
    <w:p w14:paraId="16107C74" w14:textId="77777777" w:rsidR="001C32B8" w:rsidRDefault="001C32B8" w:rsidP="00F43B5F">
      <w:pPr>
        <w:jc w:val="both"/>
        <w:rPr>
          <w:rFonts w:ascii="Arial" w:eastAsia="Arial" w:hAnsi="Arial" w:cs="Arial"/>
          <w:sz w:val="22"/>
          <w:szCs w:val="22"/>
        </w:rPr>
      </w:pPr>
    </w:p>
    <w:p w14:paraId="11833AB8" w14:textId="77777777" w:rsidR="001C32B8" w:rsidRDefault="001C32B8" w:rsidP="00F43B5F">
      <w:pPr>
        <w:jc w:val="both"/>
        <w:rPr>
          <w:rFonts w:ascii="Arial" w:eastAsia="Arial" w:hAnsi="Arial" w:cs="Arial"/>
          <w:sz w:val="22"/>
          <w:szCs w:val="22"/>
        </w:rPr>
      </w:pPr>
    </w:p>
    <w:p w14:paraId="727070BE" w14:textId="77777777" w:rsidR="001C32B8" w:rsidRDefault="001C32B8" w:rsidP="00F43B5F">
      <w:pPr>
        <w:jc w:val="both"/>
        <w:rPr>
          <w:rFonts w:ascii="Arial" w:eastAsia="Arial" w:hAnsi="Arial" w:cs="Arial"/>
          <w:sz w:val="22"/>
          <w:szCs w:val="22"/>
        </w:rPr>
      </w:pPr>
    </w:p>
    <w:p w14:paraId="5EA2294D" w14:textId="77777777" w:rsidR="001C32B8" w:rsidRDefault="001C32B8" w:rsidP="00F43B5F">
      <w:pPr>
        <w:jc w:val="both"/>
        <w:rPr>
          <w:rFonts w:ascii="Arial" w:eastAsia="Arial" w:hAnsi="Arial" w:cs="Arial"/>
          <w:sz w:val="22"/>
          <w:szCs w:val="22"/>
        </w:rPr>
      </w:pPr>
    </w:p>
    <w:p w14:paraId="0E17479E" w14:textId="77777777" w:rsidR="001C32B8" w:rsidRDefault="001C32B8" w:rsidP="00F43B5F">
      <w:pPr>
        <w:jc w:val="both"/>
        <w:rPr>
          <w:rFonts w:ascii="Arial" w:eastAsia="Arial" w:hAnsi="Arial" w:cs="Arial"/>
          <w:sz w:val="22"/>
          <w:szCs w:val="22"/>
        </w:rPr>
      </w:pPr>
    </w:p>
    <w:p w14:paraId="2E23274E" w14:textId="77777777" w:rsidR="001C32B8" w:rsidRDefault="001C32B8" w:rsidP="00F43B5F">
      <w:pPr>
        <w:jc w:val="both"/>
        <w:rPr>
          <w:rFonts w:ascii="Arial" w:eastAsia="Arial" w:hAnsi="Arial" w:cs="Arial"/>
          <w:sz w:val="22"/>
          <w:szCs w:val="22"/>
        </w:rPr>
      </w:pPr>
    </w:p>
    <w:p w14:paraId="15A7A9F0" w14:textId="77777777" w:rsidR="001C32B8" w:rsidRDefault="001C32B8" w:rsidP="00F43B5F">
      <w:pPr>
        <w:jc w:val="both"/>
        <w:rPr>
          <w:rFonts w:ascii="Arial" w:eastAsia="Arial" w:hAnsi="Arial" w:cs="Arial"/>
          <w:sz w:val="22"/>
          <w:szCs w:val="22"/>
        </w:rPr>
      </w:pPr>
    </w:p>
    <w:p w14:paraId="5C2F246B" w14:textId="77777777" w:rsidR="001C32B8" w:rsidRDefault="001C32B8" w:rsidP="00F43B5F">
      <w:pPr>
        <w:jc w:val="both"/>
        <w:rPr>
          <w:rFonts w:ascii="Arial" w:eastAsia="Arial" w:hAnsi="Arial" w:cs="Arial"/>
          <w:sz w:val="22"/>
          <w:szCs w:val="22"/>
        </w:rPr>
      </w:pPr>
    </w:p>
    <w:p w14:paraId="1794FA9C" w14:textId="77777777" w:rsidR="001C32B8" w:rsidRDefault="001C32B8" w:rsidP="00F43B5F">
      <w:pPr>
        <w:jc w:val="both"/>
        <w:rPr>
          <w:rFonts w:ascii="Arial" w:eastAsia="Arial" w:hAnsi="Arial" w:cs="Arial"/>
          <w:sz w:val="22"/>
          <w:szCs w:val="22"/>
        </w:rPr>
      </w:pPr>
      <w:r>
        <w:rPr>
          <w:rFonts w:ascii="Arial" w:eastAsia="Arial" w:hAnsi="Arial" w:cs="Arial"/>
          <w:sz w:val="22"/>
          <w:szCs w:val="22"/>
        </w:rPr>
        <w:tab/>
      </w:r>
      <w:r w:rsidR="00717DF0">
        <w:rPr>
          <w:rFonts w:ascii="Arial" w:eastAsia="Arial" w:hAnsi="Arial" w:cs="Arial"/>
          <w:sz w:val="22"/>
          <w:szCs w:val="22"/>
        </w:rPr>
        <w:t>What we can see here is that the green line is the actual path the rider is taking, over the course of one second, we can see that the rider actually hits the ground when the line intercepts 0. Therefore, a reasonable is, w</w:t>
      </w:r>
      <w:r w:rsidR="00717DF0">
        <w:rPr>
          <w:rFonts w:ascii="Arial" w:eastAsia="Arial" w:hAnsi="Arial" w:cs="Arial"/>
          <w:sz w:val="22"/>
          <w:szCs w:val="22"/>
        </w:rPr>
        <w:t>hen exactly does he hit the ground. To determine this we take 4 data points surrounding the point where the rider intercepts 0 and interpolate that line to find out.</w:t>
      </w:r>
      <w:r w:rsidR="00717DF0">
        <w:rPr>
          <w:rFonts w:ascii="Arial" w:eastAsia="Arial" w:hAnsi="Arial" w:cs="Arial"/>
          <w:sz w:val="22"/>
          <w:szCs w:val="22"/>
        </w:rPr>
        <w:br/>
      </w:r>
    </w:p>
    <w:p w14:paraId="495EEF10" w14:textId="77777777" w:rsidR="001C32B8" w:rsidRDefault="001C32B8" w:rsidP="00F43B5F">
      <w:pPr>
        <w:jc w:val="both"/>
        <w:rPr>
          <w:rFonts w:ascii="Arial" w:eastAsia="Arial" w:hAnsi="Arial" w:cs="Arial"/>
          <w:sz w:val="22"/>
          <w:szCs w:val="22"/>
        </w:rPr>
      </w:pPr>
    </w:p>
    <w:p w14:paraId="5A062216" w14:textId="77777777" w:rsidR="001C32B8" w:rsidRDefault="001C32B8" w:rsidP="00F43B5F">
      <w:pPr>
        <w:jc w:val="both"/>
        <w:rPr>
          <w:rFonts w:ascii="Arial" w:eastAsia="Arial" w:hAnsi="Arial" w:cs="Arial"/>
          <w:sz w:val="22"/>
          <w:szCs w:val="22"/>
        </w:rPr>
      </w:pPr>
    </w:p>
    <w:p w14:paraId="385687B3" w14:textId="77777777" w:rsidR="00A77B3E" w:rsidRDefault="00717DF0" w:rsidP="00F43B5F">
      <w:pPr>
        <w:jc w:val="both"/>
        <w:rPr>
          <w:rFonts w:ascii="Arial" w:eastAsia="Arial" w:hAnsi="Arial" w:cs="Arial"/>
          <w:sz w:val="22"/>
          <w:szCs w:val="22"/>
        </w:rPr>
      </w:pPr>
      <w:r>
        <w:rPr>
          <w:rFonts w:ascii="Arial" w:eastAsia="Arial" w:hAnsi="Arial" w:cs="Arial"/>
          <w:sz w:val="22"/>
          <w:szCs w:val="22"/>
        </w:rPr>
        <w:lastRenderedPageBreak/>
        <w:t>The Roots of the interpolated line, or where the interpolated line crosses 0, or 90 degre</w:t>
      </w:r>
      <w:r>
        <w:rPr>
          <w:rFonts w:ascii="Arial" w:eastAsia="Arial" w:hAnsi="Arial" w:cs="Arial"/>
          <w:sz w:val="22"/>
          <w:szCs w:val="22"/>
        </w:rPr>
        <w:t>es are at:</w:t>
      </w:r>
    </w:p>
    <w:p w14:paraId="6AA0B278" w14:textId="77777777" w:rsidR="00A77B3E" w:rsidRDefault="00717DF0" w:rsidP="00F43B5F">
      <w:pPr>
        <w:spacing w:line="276" w:lineRule="auto"/>
        <w:ind w:firstLine="720"/>
        <w:jc w:val="both"/>
        <w:rPr>
          <w:rFonts w:ascii="Arial" w:eastAsia="Arial" w:hAnsi="Arial" w:cs="Arial"/>
          <w:sz w:val="22"/>
          <w:szCs w:val="22"/>
        </w:rPr>
      </w:pPr>
      <w:r>
        <w:rPr>
          <w:rFonts w:ascii="Arial" w:eastAsia="Arial" w:hAnsi="Arial" w:cs="Arial"/>
          <w:sz w:val="22"/>
          <w:szCs w:val="22"/>
        </w:rPr>
        <w:t xml:space="preserve">1.3682          </w:t>
      </w:r>
    </w:p>
    <w:p w14:paraId="31EB9AA2" w14:textId="77777777" w:rsidR="00A77B3E" w:rsidRDefault="00717DF0" w:rsidP="00F43B5F">
      <w:pPr>
        <w:spacing w:line="276"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0.7346          </w:t>
      </w:r>
    </w:p>
    <w:p w14:paraId="3698080D" w14:textId="77777777" w:rsidR="00A77B3E" w:rsidRDefault="00717DF0" w:rsidP="00F43B5F">
      <w:pPr>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0.4090 + 0.2984i</w:t>
      </w:r>
    </w:p>
    <w:p w14:paraId="0179B457" w14:textId="77777777" w:rsidR="00A77B3E" w:rsidRDefault="00717DF0" w:rsidP="00F43B5F">
      <w:pPr>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0.4090 - 0.2984i</w:t>
      </w:r>
    </w:p>
    <w:p w14:paraId="35082A60" w14:textId="77777777" w:rsidR="00A77B3E" w:rsidRDefault="00717DF0" w:rsidP="00F43B5F">
      <w:pPr>
        <w:jc w:val="both"/>
        <w:rPr>
          <w:rFonts w:ascii="Arial" w:eastAsia="Arial" w:hAnsi="Arial" w:cs="Arial"/>
          <w:sz w:val="22"/>
          <w:szCs w:val="22"/>
        </w:rPr>
      </w:pPr>
    </w:p>
    <w:p w14:paraId="154E6445" w14:textId="77777777" w:rsidR="00A77B3E" w:rsidRDefault="00717DF0" w:rsidP="00F43B5F">
      <w:pPr>
        <w:jc w:val="both"/>
        <w:rPr>
          <w:rFonts w:ascii="Arial" w:eastAsia="Arial" w:hAnsi="Arial" w:cs="Arial"/>
          <w:sz w:val="22"/>
          <w:szCs w:val="22"/>
        </w:rPr>
      </w:pPr>
      <w:r>
        <w:rPr>
          <w:rFonts w:ascii="Arial" w:eastAsia="Arial" w:hAnsi="Arial" w:cs="Arial"/>
          <w:sz w:val="22"/>
          <w:szCs w:val="22"/>
        </w:rPr>
        <w:t>Where obviously 1.3682 cannot be the solution, and the imaginary solutions are also ruled out. Therefore, The solution where the rider hits the ground is at .7346 seco</w:t>
      </w:r>
      <w:r>
        <w:rPr>
          <w:rFonts w:ascii="Arial" w:eastAsia="Arial" w:hAnsi="Arial" w:cs="Arial"/>
          <w:sz w:val="22"/>
          <w:szCs w:val="22"/>
        </w:rPr>
        <w:t>nds, this means he has a period of .7346 seconds.</w:t>
      </w:r>
    </w:p>
    <w:p w14:paraId="7B695D4D" w14:textId="77777777" w:rsidR="00A77B3E" w:rsidRDefault="00717DF0" w:rsidP="00F43B5F">
      <w:pPr>
        <w:jc w:val="both"/>
        <w:rPr>
          <w:rFonts w:ascii="Arial" w:eastAsia="Arial" w:hAnsi="Arial" w:cs="Arial"/>
          <w:sz w:val="22"/>
          <w:szCs w:val="22"/>
        </w:rPr>
      </w:pPr>
    </w:p>
    <w:p w14:paraId="142D5E4E" w14:textId="77777777" w:rsidR="00A77B3E" w:rsidRDefault="00717DF0" w:rsidP="00F43B5F">
      <w:pPr>
        <w:jc w:val="both"/>
        <w:rPr>
          <w:rFonts w:ascii="Arial" w:eastAsia="Arial" w:hAnsi="Arial" w:cs="Arial"/>
          <w:sz w:val="22"/>
          <w:szCs w:val="22"/>
        </w:rPr>
      </w:pPr>
      <w:r>
        <w:rPr>
          <w:rFonts w:ascii="Arial" w:eastAsia="Arial" w:hAnsi="Arial" w:cs="Arial"/>
          <w:sz w:val="22"/>
          <w:szCs w:val="22"/>
        </w:rPr>
        <w:t xml:space="preserve">The second problem is when the rider attempts passive control over the unicycle. </w:t>
      </w:r>
    </w:p>
    <w:p w14:paraId="2B8793DB" w14:textId="77777777" w:rsidR="00A77B3E" w:rsidRDefault="00F43B5F" w:rsidP="00F43B5F">
      <w:pPr>
        <w:spacing w:line="360" w:lineRule="auto"/>
        <w:jc w:val="center"/>
        <w:rPr>
          <w:rFonts w:ascii="Arial" w:eastAsia="Arial" w:hAnsi="Arial" w:cs="Arial"/>
          <w:b/>
          <w:bCs/>
          <w:sz w:val="22"/>
          <w:szCs w:val="22"/>
        </w:rPr>
      </w:pPr>
      <w:r>
        <w:rPr>
          <w:noProof/>
        </w:rPr>
        <w:drawing>
          <wp:inline distT="0" distB="0" distL="0" distR="0" wp14:anchorId="039AB63D" wp14:editId="614E030C">
            <wp:extent cx="4381500" cy="3276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76600"/>
                    </a:xfrm>
                    <a:prstGeom prst="rect">
                      <a:avLst/>
                    </a:prstGeom>
                    <a:noFill/>
                    <a:ln>
                      <a:noFill/>
                    </a:ln>
                  </pic:spPr>
                </pic:pic>
              </a:graphicData>
            </a:graphic>
          </wp:inline>
        </w:drawing>
      </w:r>
      <w:bookmarkStart w:id="0" w:name="_GoBack"/>
      <w:bookmarkEnd w:id="0"/>
    </w:p>
    <w:p w14:paraId="0B3FF0E9" w14:textId="77777777" w:rsidR="00F43B5F" w:rsidRDefault="00F43B5F" w:rsidP="00F43B5F">
      <w:pPr>
        <w:spacing w:line="360" w:lineRule="auto"/>
        <w:jc w:val="both"/>
        <w:rPr>
          <w:sz w:val="22"/>
          <w:szCs w:val="22"/>
          <w:u w:val="single"/>
        </w:rPr>
      </w:pPr>
    </w:p>
    <w:p w14:paraId="2F09BE89" w14:textId="77777777" w:rsidR="00A77B3E" w:rsidRDefault="00717DF0" w:rsidP="00F43B5F">
      <w:pPr>
        <w:spacing w:line="360" w:lineRule="auto"/>
        <w:jc w:val="both"/>
        <w:rPr>
          <w:sz w:val="22"/>
          <w:szCs w:val="22"/>
          <w:u w:val="single"/>
        </w:rPr>
      </w:pPr>
      <w:r>
        <w:rPr>
          <w:sz w:val="22"/>
          <w:szCs w:val="22"/>
          <w:u w:val="single"/>
        </w:rPr>
        <w:t>Figure 1b</w:t>
      </w:r>
      <w:r>
        <w:rPr>
          <w:sz w:val="22"/>
          <w:szCs w:val="22"/>
        </w:rPr>
        <w:t>.  Solution curves of Equation 1, same initial conditions, but with pedaling passive control.  You can see how t</w:t>
      </w:r>
      <w:r>
        <w:rPr>
          <w:sz w:val="22"/>
          <w:szCs w:val="22"/>
        </w:rPr>
        <w:t xml:space="preserve">he angular velocity </w:t>
      </w:r>
      <w:proofErr w:type="spellStart"/>
      <w:r>
        <w:rPr>
          <w:sz w:val="22"/>
          <w:szCs w:val="22"/>
        </w:rPr>
        <w:t>oscilates</w:t>
      </w:r>
      <w:proofErr w:type="spellEnd"/>
      <w:r>
        <w:rPr>
          <w:sz w:val="22"/>
          <w:szCs w:val="22"/>
        </w:rPr>
        <w:t xml:space="preserve"> under the pedaling, which slows the fall of the rider (though he still falls).  </w:t>
      </w:r>
    </w:p>
    <w:p w14:paraId="23DF67D6" w14:textId="77777777" w:rsidR="00F43B5F" w:rsidRDefault="00F43B5F" w:rsidP="00F43B5F">
      <w:pPr>
        <w:spacing w:line="360" w:lineRule="auto"/>
        <w:jc w:val="both"/>
      </w:pPr>
    </w:p>
    <w:p w14:paraId="4C9F3CF5" w14:textId="77777777" w:rsidR="00F43B5F" w:rsidRDefault="00F43B5F" w:rsidP="00F43B5F">
      <w:pPr>
        <w:spacing w:line="360" w:lineRule="auto"/>
        <w:jc w:val="both"/>
      </w:pPr>
    </w:p>
    <w:p w14:paraId="13F25009" w14:textId="77777777" w:rsidR="00F43B5F" w:rsidRDefault="00F43B5F" w:rsidP="00F43B5F">
      <w:pPr>
        <w:spacing w:line="360" w:lineRule="auto"/>
        <w:jc w:val="both"/>
      </w:pPr>
    </w:p>
    <w:p w14:paraId="51F51241" w14:textId="77777777" w:rsidR="00F43B5F" w:rsidRDefault="00F43B5F" w:rsidP="00F43B5F">
      <w:pPr>
        <w:spacing w:line="360" w:lineRule="auto"/>
        <w:jc w:val="both"/>
      </w:pPr>
    </w:p>
    <w:p w14:paraId="41CA2F2A" w14:textId="77777777" w:rsidR="00F43B5F" w:rsidRDefault="00F43B5F" w:rsidP="00F43B5F">
      <w:pPr>
        <w:spacing w:line="360" w:lineRule="auto"/>
        <w:jc w:val="both"/>
      </w:pPr>
    </w:p>
    <w:p w14:paraId="04803926" w14:textId="77777777" w:rsidR="00F43B5F" w:rsidRDefault="00F43B5F" w:rsidP="00F43B5F">
      <w:pPr>
        <w:spacing w:line="360" w:lineRule="auto"/>
        <w:jc w:val="both"/>
      </w:pPr>
    </w:p>
    <w:p w14:paraId="461D26F1" w14:textId="77777777" w:rsidR="00F43B5F" w:rsidRDefault="00F43B5F" w:rsidP="00F43B5F">
      <w:pPr>
        <w:spacing w:line="360" w:lineRule="auto"/>
        <w:jc w:val="both"/>
      </w:pPr>
    </w:p>
    <w:p w14:paraId="676BD7F8" w14:textId="77777777" w:rsidR="00F43B5F" w:rsidRDefault="00F43B5F" w:rsidP="00F43B5F">
      <w:pPr>
        <w:spacing w:line="360" w:lineRule="auto"/>
        <w:jc w:val="both"/>
      </w:pPr>
      <w:r>
        <w:rPr>
          <w:noProof/>
        </w:rPr>
        <w:lastRenderedPageBreak/>
        <w:drawing>
          <wp:anchor distT="0" distB="0" distL="114300" distR="114300" simplePos="0" relativeHeight="251661312" behindDoc="0" locked="0" layoutInCell="1" allowOverlap="1" wp14:anchorId="08D7C8BE" wp14:editId="593CCB48">
            <wp:simplePos x="0" y="0"/>
            <wp:positionH relativeFrom="column">
              <wp:posOffset>1257300</wp:posOffset>
            </wp:positionH>
            <wp:positionV relativeFrom="paragraph">
              <wp:posOffset>-228600</wp:posOffset>
            </wp:positionV>
            <wp:extent cx="3429000" cy="2832100"/>
            <wp:effectExtent l="0" t="0" r="0" b="12700"/>
            <wp:wrapSquare wrapText="bothSides"/>
            <wp:docPr id="3" name="Picture 3" descr="Macintosh HD:Users:niallschavez:Desktop:Screen Shot 2012-05-07 at 2.5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allschavez:Desktop:Screen Shot 2012-05-07 at 2.57.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83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93EEE" w14:textId="77777777" w:rsidR="00F43B5F" w:rsidRDefault="00F43B5F" w:rsidP="00F43B5F">
      <w:pPr>
        <w:spacing w:line="360" w:lineRule="auto"/>
        <w:jc w:val="both"/>
      </w:pPr>
    </w:p>
    <w:p w14:paraId="27FFF147" w14:textId="77777777" w:rsidR="00F43B5F" w:rsidRDefault="00F43B5F" w:rsidP="00F43B5F">
      <w:pPr>
        <w:spacing w:line="360" w:lineRule="auto"/>
        <w:jc w:val="both"/>
      </w:pPr>
    </w:p>
    <w:p w14:paraId="20D7E8D7" w14:textId="77777777" w:rsidR="00F43B5F" w:rsidRDefault="00F43B5F" w:rsidP="00F43B5F">
      <w:pPr>
        <w:spacing w:line="360" w:lineRule="auto"/>
        <w:jc w:val="both"/>
      </w:pPr>
    </w:p>
    <w:p w14:paraId="160C54DA" w14:textId="77777777" w:rsidR="00F43B5F" w:rsidRDefault="00F43B5F" w:rsidP="00F43B5F">
      <w:pPr>
        <w:spacing w:line="360" w:lineRule="auto"/>
        <w:jc w:val="both"/>
      </w:pPr>
    </w:p>
    <w:p w14:paraId="721FF361" w14:textId="77777777" w:rsidR="00F43B5F" w:rsidRDefault="00F43B5F" w:rsidP="00F43B5F">
      <w:pPr>
        <w:spacing w:line="360" w:lineRule="auto"/>
        <w:jc w:val="both"/>
      </w:pPr>
    </w:p>
    <w:p w14:paraId="4EC8B551" w14:textId="77777777" w:rsidR="00F43B5F" w:rsidRDefault="00F43B5F" w:rsidP="00F43B5F">
      <w:pPr>
        <w:spacing w:line="360" w:lineRule="auto"/>
        <w:jc w:val="both"/>
      </w:pPr>
    </w:p>
    <w:p w14:paraId="04E0BF9E" w14:textId="77777777" w:rsidR="00F43B5F" w:rsidRDefault="00F43B5F" w:rsidP="00F43B5F">
      <w:pPr>
        <w:spacing w:line="360" w:lineRule="auto"/>
        <w:jc w:val="both"/>
      </w:pPr>
    </w:p>
    <w:p w14:paraId="3D23C60C" w14:textId="77777777" w:rsidR="00F43B5F" w:rsidRDefault="00F43B5F" w:rsidP="00F43B5F">
      <w:pPr>
        <w:spacing w:line="360" w:lineRule="auto"/>
        <w:jc w:val="both"/>
      </w:pPr>
    </w:p>
    <w:p w14:paraId="2071964C" w14:textId="77777777" w:rsidR="00F43B5F" w:rsidRDefault="00F43B5F" w:rsidP="00F43B5F">
      <w:pPr>
        <w:spacing w:line="360" w:lineRule="auto"/>
        <w:jc w:val="both"/>
      </w:pPr>
    </w:p>
    <w:p w14:paraId="409FB694" w14:textId="77777777" w:rsidR="00F43B5F" w:rsidRDefault="00F43B5F" w:rsidP="00F43B5F">
      <w:pPr>
        <w:spacing w:line="360" w:lineRule="auto"/>
        <w:jc w:val="both"/>
      </w:pPr>
    </w:p>
    <w:p w14:paraId="4A2C24DB" w14:textId="77777777" w:rsidR="00F43B5F" w:rsidRDefault="00F43B5F" w:rsidP="00F43B5F">
      <w:pPr>
        <w:spacing w:line="360" w:lineRule="auto"/>
        <w:jc w:val="both"/>
      </w:pPr>
      <w:r>
        <w:tab/>
        <w:t xml:space="preserve">Here we can see that the rider does a little bit better with the passive controls. When we interpolate the four points where the rider first crosses the </w:t>
      </w:r>
      <w:proofErr w:type="gramStart"/>
      <w:r>
        <w:t>x axis</w:t>
      </w:r>
      <w:proofErr w:type="gramEnd"/>
      <w:r>
        <w:t xml:space="preserve"> we see that the roots we get back are:</w:t>
      </w:r>
      <w:r>
        <w:t xml:space="preserve">  </w:t>
      </w:r>
    </w:p>
    <w:p w14:paraId="1A8EBE47" w14:textId="77777777" w:rsidR="00F43B5F" w:rsidRDefault="00F43B5F" w:rsidP="00F43B5F">
      <w:pPr>
        <w:numPr>
          <w:ilvl w:val="0"/>
          <w:numId w:val="2"/>
        </w:numPr>
        <w:spacing w:line="360" w:lineRule="auto"/>
        <w:jc w:val="both"/>
      </w:pPr>
      <w:r>
        <w:t xml:space="preserve">2.089312193255840                     </w:t>
      </w:r>
    </w:p>
    <w:p w14:paraId="71265FAA" w14:textId="77777777" w:rsidR="00F43B5F" w:rsidRDefault="00F43B5F" w:rsidP="00F43B5F">
      <w:pPr>
        <w:numPr>
          <w:ilvl w:val="0"/>
          <w:numId w:val="2"/>
        </w:numPr>
        <w:spacing w:line="360" w:lineRule="auto"/>
        <w:jc w:val="both"/>
      </w:pPr>
      <w:r>
        <w:t xml:space="preserve">1.673031032380639                     </w:t>
      </w:r>
    </w:p>
    <w:p w14:paraId="6830ED99" w14:textId="77777777" w:rsidR="00F43B5F" w:rsidRDefault="00F43B5F" w:rsidP="00F43B5F">
      <w:pPr>
        <w:numPr>
          <w:ilvl w:val="0"/>
          <w:numId w:val="2"/>
        </w:numPr>
        <w:spacing w:line="360" w:lineRule="auto"/>
        <w:jc w:val="both"/>
      </w:pPr>
      <w:r>
        <w:t xml:space="preserve"> 1.471745118577493 + 0.231718001703095i</w:t>
      </w:r>
    </w:p>
    <w:p w14:paraId="3817F5B4" w14:textId="77777777" w:rsidR="00F43B5F" w:rsidRDefault="00F43B5F" w:rsidP="00F43B5F">
      <w:pPr>
        <w:numPr>
          <w:ilvl w:val="0"/>
          <w:numId w:val="2"/>
        </w:numPr>
        <w:spacing w:line="360" w:lineRule="auto"/>
        <w:jc w:val="both"/>
      </w:pPr>
      <w:r>
        <w:t xml:space="preserve"> 1.471745118577493 - 0.231718001703095i</w:t>
      </w:r>
    </w:p>
    <w:p w14:paraId="0A39BC2E" w14:textId="77777777" w:rsidR="00F43B5F" w:rsidRDefault="00F43B5F" w:rsidP="00F43B5F">
      <w:pPr>
        <w:spacing w:line="360" w:lineRule="auto"/>
        <w:jc w:val="both"/>
      </w:pPr>
      <w:r>
        <w:t xml:space="preserve">Where the obvious solution is 1.67 seconds. Therefore we can say that the rider does better with passive controls than with no control at all. </w:t>
      </w:r>
    </w:p>
    <w:p w14:paraId="63F4F69E" w14:textId="77777777" w:rsidR="00A77B3E" w:rsidRDefault="00F43B5F" w:rsidP="00F43B5F">
      <w:pPr>
        <w:spacing w:line="360" w:lineRule="auto"/>
        <w:jc w:val="both"/>
        <w:rPr>
          <w:sz w:val="22"/>
          <w:szCs w:val="22"/>
        </w:rPr>
      </w:pPr>
      <w:r>
        <w:rPr>
          <w:noProof/>
        </w:rPr>
        <w:drawing>
          <wp:anchor distT="0" distB="0" distL="114300" distR="114300" simplePos="0" relativeHeight="251663360" behindDoc="0" locked="0" layoutInCell="1" allowOverlap="0" wp14:anchorId="0C4F7415" wp14:editId="5F2504D2">
            <wp:simplePos x="0" y="0"/>
            <wp:positionH relativeFrom="column">
              <wp:posOffset>914400</wp:posOffset>
            </wp:positionH>
            <wp:positionV relativeFrom="paragraph">
              <wp:posOffset>71120</wp:posOffset>
            </wp:positionV>
            <wp:extent cx="4076700" cy="3048000"/>
            <wp:effectExtent l="0" t="0" r="1270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5F74C" w14:textId="77777777" w:rsidR="00F43B5F" w:rsidRDefault="00F43B5F" w:rsidP="00F43B5F">
      <w:pPr>
        <w:spacing w:line="360" w:lineRule="auto"/>
        <w:jc w:val="both"/>
        <w:rPr>
          <w:sz w:val="22"/>
          <w:szCs w:val="22"/>
          <w:u w:val="single"/>
        </w:rPr>
      </w:pPr>
    </w:p>
    <w:p w14:paraId="450CE7AA" w14:textId="77777777" w:rsidR="00F43B5F" w:rsidRDefault="00F43B5F" w:rsidP="00F43B5F">
      <w:pPr>
        <w:spacing w:line="360" w:lineRule="auto"/>
        <w:jc w:val="both"/>
        <w:rPr>
          <w:sz w:val="22"/>
          <w:szCs w:val="22"/>
          <w:u w:val="single"/>
        </w:rPr>
      </w:pPr>
    </w:p>
    <w:p w14:paraId="1B20426C" w14:textId="77777777" w:rsidR="00F43B5F" w:rsidRDefault="00F43B5F" w:rsidP="00F43B5F">
      <w:pPr>
        <w:spacing w:line="360" w:lineRule="auto"/>
        <w:jc w:val="both"/>
        <w:rPr>
          <w:sz w:val="22"/>
          <w:szCs w:val="22"/>
          <w:u w:val="single"/>
        </w:rPr>
      </w:pPr>
    </w:p>
    <w:p w14:paraId="3FA0DEA9" w14:textId="77777777" w:rsidR="00F43B5F" w:rsidRDefault="00F43B5F" w:rsidP="00F43B5F">
      <w:pPr>
        <w:spacing w:line="360" w:lineRule="auto"/>
        <w:jc w:val="both"/>
        <w:rPr>
          <w:sz w:val="22"/>
          <w:szCs w:val="22"/>
          <w:u w:val="single"/>
        </w:rPr>
      </w:pPr>
    </w:p>
    <w:p w14:paraId="198AC06E" w14:textId="77777777" w:rsidR="00F43B5F" w:rsidRDefault="00F43B5F" w:rsidP="00F43B5F">
      <w:pPr>
        <w:spacing w:line="360" w:lineRule="auto"/>
        <w:jc w:val="both"/>
        <w:rPr>
          <w:sz w:val="22"/>
          <w:szCs w:val="22"/>
          <w:u w:val="single"/>
        </w:rPr>
      </w:pPr>
    </w:p>
    <w:p w14:paraId="7B04F6ED" w14:textId="77777777" w:rsidR="00F43B5F" w:rsidRDefault="00F43B5F" w:rsidP="00F43B5F">
      <w:pPr>
        <w:spacing w:line="360" w:lineRule="auto"/>
        <w:jc w:val="both"/>
        <w:rPr>
          <w:sz w:val="22"/>
          <w:szCs w:val="22"/>
          <w:u w:val="single"/>
        </w:rPr>
      </w:pPr>
    </w:p>
    <w:p w14:paraId="0881E06E" w14:textId="77777777" w:rsidR="00F43B5F" w:rsidRDefault="00F43B5F" w:rsidP="00F43B5F">
      <w:pPr>
        <w:spacing w:line="360" w:lineRule="auto"/>
        <w:jc w:val="both"/>
        <w:rPr>
          <w:sz w:val="22"/>
          <w:szCs w:val="22"/>
          <w:u w:val="single"/>
        </w:rPr>
      </w:pPr>
    </w:p>
    <w:p w14:paraId="798B9906" w14:textId="77777777" w:rsidR="00F43B5F" w:rsidRDefault="00F43B5F" w:rsidP="00F43B5F">
      <w:pPr>
        <w:spacing w:line="360" w:lineRule="auto"/>
        <w:jc w:val="both"/>
        <w:rPr>
          <w:sz w:val="22"/>
          <w:szCs w:val="22"/>
          <w:u w:val="single"/>
        </w:rPr>
      </w:pPr>
    </w:p>
    <w:p w14:paraId="7B7A7CCD" w14:textId="77777777" w:rsidR="00F43B5F" w:rsidRDefault="00F43B5F" w:rsidP="00F43B5F">
      <w:pPr>
        <w:spacing w:line="360" w:lineRule="auto"/>
        <w:jc w:val="both"/>
        <w:rPr>
          <w:sz w:val="22"/>
          <w:szCs w:val="22"/>
          <w:u w:val="single"/>
        </w:rPr>
      </w:pPr>
    </w:p>
    <w:p w14:paraId="2512CDF8" w14:textId="77777777" w:rsidR="00F43B5F" w:rsidRDefault="00F43B5F" w:rsidP="00F43B5F">
      <w:pPr>
        <w:spacing w:line="360" w:lineRule="auto"/>
        <w:jc w:val="both"/>
        <w:rPr>
          <w:sz w:val="22"/>
          <w:szCs w:val="22"/>
          <w:u w:val="single"/>
        </w:rPr>
      </w:pPr>
    </w:p>
    <w:p w14:paraId="5D74628E" w14:textId="77777777" w:rsidR="00F43B5F" w:rsidRDefault="00F43B5F" w:rsidP="00F43B5F">
      <w:pPr>
        <w:spacing w:line="360" w:lineRule="auto"/>
        <w:jc w:val="both"/>
        <w:rPr>
          <w:sz w:val="22"/>
          <w:szCs w:val="22"/>
          <w:u w:val="single"/>
        </w:rPr>
      </w:pPr>
    </w:p>
    <w:p w14:paraId="54F5DC05" w14:textId="77777777" w:rsidR="00A77B3E" w:rsidRDefault="00717DF0" w:rsidP="00F43B5F">
      <w:pPr>
        <w:spacing w:line="360" w:lineRule="auto"/>
        <w:jc w:val="both"/>
        <w:rPr>
          <w:sz w:val="22"/>
          <w:szCs w:val="22"/>
          <w:u w:val="single"/>
        </w:rPr>
      </w:pPr>
      <w:r>
        <w:rPr>
          <w:sz w:val="22"/>
          <w:szCs w:val="22"/>
          <w:u w:val="single"/>
        </w:rPr>
        <w:t xml:space="preserve">Figure 2a.  </w:t>
      </w:r>
      <w:r>
        <w:rPr>
          <w:sz w:val="22"/>
          <w:szCs w:val="22"/>
        </w:rPr>
        <w:t>Solution curves of Equation 1 with Active Control (</w:t>
      </w:r>
      <w:proofErr w:type="gramStart"/>
      <w:r>
        <w:rPr>
          <w:sz w:val="22"/>
          <w:szCs w:val="22"/>
        </w:rPr>
        <w:t>h(</w:t>
      </w:r>
      <w:proofErr w:type="gramEnd"/>
      <w:r>
        <w:rPr>
          <w:sz w:val="22"/>
          <w:szCs w:val="22"/>
        </w:rPr>
        <w:t>t) = a*phi).  Here the function is unstable (and the angle oscillates well abo</w:t>
      </w:r>
      <w:r>
        <w:rPr>
          <w:sz w:val="22"/>
          <w:szCs w:val="22"/>
        </w:rPr>
        <w:t xml:space="preserve">ve the maximum to stay upright of pi/2) because the constant </w:t>
      </w:r>
      <w:proofErr w:type="gramStart"/>
      <w:r>
        <w:rPr>
          <w:sz w:val="22"/>
          <w:szCs w:val="22"/>
        </w:rPr>
        <w:t>a was</w:t>
      </w:r>
      <w:proofErr w:type="gramEnd"/>
      <w:r>
        <w:rPr>
          <w:sz w:val="22"/>
          <w:szCs w:val="22"/>
        </w:rPr>
        <w:t xml:space="preserve"> chosen as 0.9999.  Since that’s less than 1, the solutions are imaginary and the real parts are periodic because of </w:t>
      </w:r>
      <w:proofErr w:type="gramStart"/>
      <w:r>
        <w:rPr>
          <w:sz w:val="22"/>
          <w:szCs w:val="22"/>
        </w:rPr>
        <w:t>their</w:t>
      </w:r>
      <w:proofErr w:type="gramEnd"/>
      <w:r>
        <w:rPr>
          <w:sz w:val="22"/>
          <w:szCs w:val="22"/>
        </w:rPr>
        <w:t xml:space="preserve"> conversion into sin and </w:t>
      </w:r>
      <w:proofErr w:type="spellStart"/>
      <w:r>
        <w:rPr>
          <w:sz w:val="22"/>
          <w:szCs w:val="22"/>
        </w:rPr>
        <w:t>cos</w:t>
      </w:r>
      <w:proofErr w:type="spellEnd"/>
      <w:r>
        <w:rPr>
          <w:sz w:val="22"/>
          <w:szCs w:val="22"/>
        </w:rPr>
        <w:t xml:space="preserve"> using Euler’s Rule.</w:t>
      </w:r>
    </w:p>
    <w:p w14:paraId="77067E02" w14:textId="77777777" w:rsidR="00A77B3E" w:rsidRDefault="00F43B5F" w:rsidP="00F43B5F">
      <w:pPr>
        <w:spacing w:line="360" w:lineRule="auto"/>
        <w:jc w:val="both"/>
        <w:rPr>
          <w:sz w:val="22"/>
          <w:szCs w:val="22"/>
        </w:rPr>
      </w:pPr>
      <w:r>
        <w:rPr>
          <w:noProof/>
        </w:rPr>
        <w:drawing>
          <wp:inline distT="0" distB="0" distL="0" distR="0" wp14:anchorId="2A36D929" wp14:editId="1535D0D0">
            <wp:extent cx="3898900" cy="2921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2921000"/>
                    </a:xfrm>
                    <a:prstGeom prst="rect">
                      <a:avLst/>
                    </a:prstGeom>
                    <a:noFill/>
                    <a:ln>
                      <a:noFill/>
                    </a:ln>
                  </pic:spPr>
                </pic:pic>
              </a:graphicData>
            </a:graphic>
          </wp:inline>
        </w:drawing>
      </w:r>
    </w:p>
    <w:p w14:paraId="4F1D1CE5" w14:textId="77777777" w:rsidR="00A77B3E" w:rsidRDefault="00717DF0" w:rsidP="00F43B5F">
      <w:pPr>
        <w:spacing w:line="360" w:lineRule="auto"/>
        <w:jc w:val="both"/>
        <w:rPr>
          <w:sz w:val="22"/>
          <w:szCs w:val="22"/>
          <w:u w:val="single"/>
        </w:rPr>
      </w:pPr>
      <w:r>
        <w:rPr>
          <w:sz w:val="22"/>
          <w:szCs w:val="22"/>
          <w:u w:val="single"/>
        </w:rPr>
        <w:t>Figure 2b.</w:t>
      </w:r>
      <w:r>
        <w:rPr>
          <w:sz w:val="22"/>
          <w:szCs w:val="22"/>
        </w:rPr>
        <w:t xml:space="preserve">  Solut</w:t>
      </w:r>
      <w:r>
        <w:rPr>
          <w:sz w:val="22"/>
          <w:szCs w:val="22"/>
        </w:rPr>
        <w:t>ion curves, but this time with a &gt; 1, at a = 1.01.  Now that the solutions are not imaginary, the angle can be much more stable in its motion, and the unicycle can stay more upright.  The largest angle here is only about ~ 0.09 radians, because the rider i</w:t>
      </w:r>
      <w:r>
        <w:rPr>
          <w:sz w:val="22"/>
          <w:szCs w:val="22"/>
        </w:rPr>
        <w:t xml:space="preserve">s sufficiently strong to control the unicycle.  </w:t>
      </w:r>
    </w:p>
    <w:p w14:paraId="2AEA54EF" w14:textId="77777777" w:rsidR="00A77B3E" w:rsidRDefault="00717DF0" w:rsidP="00F43B5F">
      <w:pPr>
        <w:spacing w:line="360" w:lineRule="auto"/>
        <w:jc w:val="both"/>
        <w:rPr>
          <w:sz w:val="22"/>
          <w:szCs w:val="22"/>
        </w:rPr>
      </w:pPr>
    </w:p>
    <w:p w14:paraId="7AC92332" w14:textId="77777777" w:rsidR="00A77B3E" w:rsidRDefault="00F43B5F" w:rsidP="00F43B5F">
      <w:pPr>
        <w:spacing w:line="360" w:lineRule="auto"/>
        <w:jc w:val="both"/>
        <w:rPr>
          <w:sz w:val="22"/>
          <w:szCs w:val="22"/>
        </w:rPr>
      </w:pPr>
      <w:r>
        <w:rPr>
          <w:noProof/>
        </w:rPr>
        <w:lastRenderedPageBreak/>
        <w:drawing>
          <wp:inline distT="0" distB="0" distL="0" distR="0" wp14:anchorId="4C988A03" wp14:editId="12F375C0">
            <wp:extent cx="5930900" cy="3962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962400"/>
                    </a:xfrm>
                    <a:prstGeom prst="rect">
                      <a:avLst/>
                    </a:prstGeom>
                    <a:noFill/>
                    <a:ln>
                      <a:noFill/>
                    </a:ln>
                  </pic:spPr>
                </pic:pic>
              </a:graphicData>
            </a:graphic>
          </wp:inline>
        </w:drawing>
      </w:r>
    </w:p>
    <w:p w14:paraId="11583538" w14:textId="77777777" w:rsidR="00A77B3E" w:rsidRDefault="00717DF0" w:rsidP="00F43B5F">
      <w:pPr>
        <w:spacing w:line="360" w:lineRule="auto"/>
        <w:jc w:val="both"/>
        <w:rPr>
          <w:sz w:val="22"/>
          <w:szCs w:val="22"/>
        </w:rPr>
      </w:pPr>
    </w:p>
    <w:p w14:paraId="7FFE6926" w14:textId="77777777" w:rsidR="00A77B3E" w:rsidRDefault="00717DF0" w:rsidP="00F43B5F">
      <w:pPr>
        <w:spacing w:line="360" w:lineRule="auto"/>
        <w:jc w:val="both"/>
        <w:rPr>
          <w:sz w:val="22"/>
          <w:szCs w:val="22"/>
          <w:u w:val="single"/>
        </w:rPr>
      </w:pPr>
      <w:r>
        <w:rPr>
          <w:sz w:val="22"/>
          <w:szCs w:val="22"/>
          <w:u w:val="single"/>
        </w:rPr>
        <w:t xml:space="preserve">Figure 3a.  </w:t>
      </w:r>
      <w:r>
        <w:rPr>
          <w:sz w:val="22"/>
          <w:szCs w:val="22"/>
        </w:rPr>
        <w:t>Phase plot of phi vs. phi’.  Each row is a value of a, each column is a value of omega (as labeled).  You can see that for many values the system is very chaotic, while for a few it is much m</w:t>
      </w:r>
      <w:r>
        <w:rPr>
          <w:sz w:val="22"/>
          <w:szCs w:val="22"/>
        </w:rPr>
        <w:t>ore harmonic and has less deflected in angle phi.</w:t>
      </w:r>
    </w:p>
    <w:p w14:paraId="5E14E5C4" w14:textId="77777777" w:rsidR="00A77B3E" w:rsidRDefault="00F43B5F" w:rsidP="00F43B5F">
      <w:pPr>
        <w:spacing w:line="360" w:lineRule="auto"/>
        <w:jc w:val="both"/>
        <w:rPr>
          <w:sz w:val="22"/>
          <w:szCs w:val="22"/>
        </w:rPr>
      </w:pPr>
      <w:r>
        <w:rPr>
          <w:noProof/>
        </w:rPr>
        <w:lastRenderedPageBreak/>
        <w:drawing>
          <wp:anchor distT="0" distB="0" distL="114300" distR="114300" simplePos="0" relativeHeight="251664384" behindDoc="0" locked="0" layoutInCell="1" allowOverlap="1" wp14:anchorId="20F9065E" wp14:editId="0C75FFCB">
            <wp:simplePos x="0" y="0"/>
            <wp:positionH relativeFrom="column">
              <wp:posOffset>0</wp:posOffset>
            </wp:positionH>
            <wp:positionV relativeFrom="paragraph">
              <wp:posOffset>3175</wp:posOffset>
            </wp:positionV>
            <wp:extent cx="5943600" cy="4343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F7FEB" w14:textId="77777777" w:rsidR="00A77B3E" w:rsidRDefault="00717DF0" w:rsidP="00F43B5F">
      <w:pPr>
        <w:spacing w:line="360" w:lineRule="auto"/>
        <w:jc w:val="both"/>
        <w:rPr>
          <w:sz w:val="22"/>
          <w:szCs w:val="22"/>
          <w:u w:val="single"/>
        </w:rPr>
      </w:pPr>
      <w:r>
        <w:rPr>
          <w:sz w:val="22"/>
          <w:szCs w:val="22"/>
          <w:u w:val="single"/>
        </w:rPr>
        <w:t xml:space="preserve">Figure 3b.  </w:t>
      </w:r>
      <w:proofErr w:type="gramStart"/>
      <w:r>
        <w:rPr>
          <w:sz w:val="22"/>
          <w:szCs w:val="22"/>
        </w:rPr>
        <w:t xml:space="preserve">Plots of phi </w:t>
      </w:r>
      <w:proofErr w:type="spellStart"/>
      <w:r>
        <w:rPr>
          <w:sz w:val="22"/>
          <w:szCs w:val="22"/>
        </w:rPr>
        <w:t>vs</w:t>
      </w:r>
      <w:proofErr w:type="spellEnd"/>
      <w:r>
        <w:rPr>
          <w:sz w:val="22"/>
          <w:szCs w:val="22"/>
        </w:rPr>
        <w:t xml:space="preserve"> time (blue) and phi‘ </w:t>
      </w:r>
      <w:proofErr w:type="spellStart"/>
      <w:r>
        <w:rPr>
          <w:sz w:val="22"/>
          <w:szCs w:val="22"/>
        </w:rPr>
        <w:t>vs</w:t>
      </w:r>
      <w:proofErr w:type="spellEnd"/>
      <w:r>
        <w:rPr>
          <w:sz w:val="22"/>
          <w:szCs w:val="22"/>
        </w:rPr>
        <w:t xml:space="preserve"> time (red) for different values of A and omega.</w:t>
      </w:r>
      <w:proofErr w:type="gramEnd"/>
      <w:r>
        <w:rPr>
          <w:sz w:val="22"/>
          <w:szCs w:val="22"/>
        </w:rPr>
        <w:t xml:space="preserve">  The values of A and omega for which figure 3a has a harmonic and more stable form correspond to graphs </w:t>
      </w:r>
      <w:r>
        <w:rPr>
          <w:sz w:val="22"/>
          <w:szCs w:val="22"/>
        </w:rPr>
        <w:t>in this figure for which the angle (in blue) stays relatively low by the rider jumping up and down on the unicycle (phi‘ in red goes high and low rapidly).</w:t>
      </w:r>
    </w:p>
    <w:p w14:paraId="679B53E7" w14:textId="77777777" w:rsidR="00A77B3E" w:rsidRDefault="00F43B5F" w:rsidP="00F43B5F">
      <w:pPr>
        <w:spacing w:line="360" w:lineRule="auto"/>
        <w:jc w:val="both"/>
        <w:rPr>
          <w:sz w:val="22"/>
          <w:szCs w:val="22"/>
        </w:rPr>
      </w:pPr>
      <w:r>
        <w:rPr>
          <w:noProof/>
        </w:rPr>
        <w:lastRenderedPageBreak/>
        <w:drawing>
          <wp:inline distT="0" distB="0" distL="0" distR="0" wp14:anchorId="25E2D8B4" wp14:editId="0AA02F96">
            <wp:extent cx="5943600" cy="31369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r w:rsidR="00717DF0">
        <w:rPr>
          <w:sz w:val="22"/>
          <w:szCs w:val="22"/>
          <w:u w:val="single"/>
        </w:rPr>
        <w:t xml:space="preserve">  </w:t>
      </w:r>
    </w:p>
    <w:p w14:paraId="4CEEB695" w14:textId="77777777" w:rsidR="00A77B3E" w:rsidRDefault="00717DF0" w:rsidP="00F43B5F">
      <w:pPr>
        <w:spacing w:line="360" w:lineRule="auto"/>
        <w:jc w:val="both"/>
        <w:rPr>
          <w:sz w:val="22"/>
          <w:szCs w:val="22"/>
          <w:u w:val="single"/>
        </w:rPr>
      </w:pPr>
      <w:r>
        <w:rPr>
          <w:sz w:val="22"/>
          <w:szCs w:val="22"/>
          <w:u w:val="single"/>
        </w:rPr>
        <w:t>Figure 4a.</w:t>
      </w:r>
      <w:r>
        <w:rPr>
          <w:sz w:val="22"/>
          <w:szCs w:val="22"/>
        </w:rPr>
        <w:t xml:space="preserve">  Many graphs for omega in this interval (30-55) for the value of A = 0.2 are unstable</w:t>
      </w:r>
      <w:r>
        <w:rPr>
          <w:sz w:val="22"/>
          <w:szCs w:val="22"/>
        </w:rPr>
        <w:t xml:space="preserve"> and chaotic.  One stable value of omega is = 33.  For this value (and others where the phase plot is more periodic), the angle of deflection phi stays very low and this is a good value for riding the unicycle by this alternative design of jumping the whee</w:t>
      </w:r>
      <w:r>
        <w:rPr>
          <w:sz w:val="22"/>
          <w:szCs w:val="22"/>
        </w:rPr>
        <w:t>l up and down.</w:t>
      </w:r>
    </w:p>
    <w:p w14:paraId="7CDF6105" w14:textId="77777777" w:rsidR="00A77B3E" w:rsidRDefault="00F43B5F" w:rsidP="00F43B5F">
      <w:pPr>
        <w:spacing w:line="360" w:lineRule="auto"/>
        <w:jc w:val="both"/>
        <w:rPr>
          <w:sz w:val="22"/>
          <w:szCs w:val="22"/>
        </w:rPr>
      </w:pPr>
      <w:r>
        <w:rPr>
          <w:noProof/>
        </w:rPr>
        <w:drawing>
          <wp:inline distT="0" distB="0" distL="0" distR="0" wp14:anchorId="3E4E37D4" wp14:editId="59C08B8B">
            <wp:extent cx="5943600" cy="32893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2099F66D" w14:textId="77777777" w:rsidR="00A77B3E" w:rsidRDefault="00717DF0" w:rsidP="00F43B5F">
      <w:pPr>
        <w:spacing w:line="312" w:lineRule="auto"/>
        <w:jc w:val="both"/>
        <w:rPr>
          <w:sz w:val="22"/>
          <w:szCs w:val="22"/>
          <w:u w:val="single"/>
        </w:rPr>
      </w:pPr>
      <w:r>
        <w:rPr>
          <w:sz w:val="22"/>
          <w:szCs w:val="22"/>
          <w:u w:val="single"/>
        </w:rPr>
        <w:lastRenderedPageBreak/>
        <w:t xml:space="preserve">Figure 4b.  </w:t>
      </w:r>
      <w:r>
        <w:rPr>
          <w:sz w:val="22"/>
          <w:szCs w:val="22"/>
        </w:rPr>
        <w:t xml:space="preserve">The corresponding phase plot graphs (phi </w:t>
      </w:r>
      <w:proofErr w:type="spellStart"/>
      <w:r>
        <w:rPr>
          <w:sz w:val="22"/>
          <w:szCs w:val="22"/>
        </w:rPr>
        <w:t>vs</w:t>
      </w:r>
      <w:proofErr w:type="spellEnd"/>
      <w:r>
        <w:rPr>
          <w:sz w:val="22"/>
          <w:szCs w:val="22"/>
        </w:rPr>
        <w:t xml:space="preserve"> phi’) for A = 0.2 and omega in the interval of 30-55.  Some of the more harmonic values of omega appear to be </w:t>
      </w:r>
      <w:r>
        <w:t>30,31,32,33,48,49,51,53 (these values make the phase plot more periodic a</w:t>
      </w:r>
      <w:r>
        <w:t>nd have much smaller deflection for phi).</w:t>
      </w:r>
    </w:p>
    <w:sectPr w:rsidR="00A77B3E">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54DA0" w14:textId="77777777" w:rsidR="00000000" w:rsidRDefault="00717DF0">
      <w:r>
        <w:separator/>
      </w:r>
    </w:p>
  </w:endnote>
  <w:endnote w:type="continuationSeparator" w:id="0">
    <w:p w14:paraId="26055D0F" w14:textId="77777777" w:rsidR="00000000" w:rsidRDefault="0071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A0EA7" w14:textId="77777777" w:rsidR="00000000" w:rsidRDefault="00717DF0">
    <w:pPr>
      <w:spacing w:after="200" w:line="276"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630EE" w14:textId="77777777" w:rsidR="00000000" w:rsidRDefault="00717DF0">
      <w:r>
        <w:separator/>
      </w:r>
    </w:p>
  </w:footnote>
  <w:footnote w:type="continuationSeparator" w:id="0">
    <w:p w14:paraId="2CB47E27" w14:textId="77777777" w:rsidR="00000000" w:rsidRDefault="00717D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EEDCE" w14:textId="77777777" w:rsidR="00FE5F10" w:rsidRDefault="00FE5F10" w:rsidP="00FE5F10">
    <w:pPr>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James Vickers</w:t>
    </w:r>
  </w:p>
  <w:p w14:paraId="2665DE7D" w14:textId="77777777" w:rsidR="00FE5F10" w:rsidRDefault="00FE5F10" w:rsidP="00FE5F10">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Nialls Chavez</w:t>
    </w:r>
  </w:p>
  <w:p w14:paraId="2D153568" w14:textId="77777777" w:rsidR="00000000" w:rsidRDefault="00717DF0">
    <w:pPr>
      <w:tabs>
        <w:tab w:val="right" w:pos="93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7CE9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F017DC2"/>
    <w:multiLevelType w:val="hybridMultilevel"/>
    <w:tmpl w:val="9ECEC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C32B8"/>
    <w:rsid w:val="00717DF0"/>
    <w:rsid w:val="00F43B5F"/>
    <w:rsid w:val="00FE5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745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BalloonText">
    <w:name w:val="Balloon Text"/>
    <w:basedOn w:val="Normal"/>
    <w:link w:val="BalloonTextChar"/>
    <w:rsid w:val="00FE5F10"/>
    <w:rPr>
      <w:rFonts w:ascii="Lucida Grande" w:hAnsi="Lucida Grande"/>
      <w:sz w:val="18"/>
      <w:szCs w:val="18"/>
    </w:rPr>
  </w:style>
  <w:style w:type="character" w:customStyle="1" w:styleId="BalloonTextChar">
    <w:name w:val="Balloon Text Char"/>
    <w:basedOn w:val="DefaultParagraphFont"/>
    <w:link w:val="BalloonText"/>
    <w:rsid w:val="00FE5F10"/>
    <w:rPr>
      <w:rFonts w:ascii="Lucida Grande" w:hAnsi="Lucida Grande"/>
      <w:color w:val="000000"/>
      <w:sz w:val="18"/>
      <w:szCs w:val="18"/>
    </w:rPr>
  </w:style>
  <w:style w:type="paragraph" w:styleId="Header">
    <w:name w:val="header"/>
    <w:basedOn w:val="Normal"/>
    <w:link w:val="HeaderChar"/>
    <w:rsid w:val="00FE5F10"/>
    <w:pPr>
      <w:tabs>
        <w:tab w:val="center" w:pos="4320"/>
        <w:tab w:val="right" w:pos="8640"/>
      </w:tabs>
    </w:pPr>
  </w:style>
  <w:style w:type="character" w:customStyle="1" w:styleId="HeaderChar">
    <w:name w:val="Header Char"/>
    <w:basedOn w:val="DefaultParagraphFont"/>
    <w:link w:val="Header"/>
    <w:rsid w:val="00FE5F10"/>
    <w:rPr>
      <w:color w:val="000000"/>
      <w:sz w:val="24"/>
      <w:szCs w:val="24"/>
    </w:rPr>
  </w:style>
  <w:style w:type="paragraph" w:styleId="Footer">
    <w:name w:val="footer"/>
    <w:basedOn w:val="Normal"/>
    <w:link w:val="FooterChar"/>
    <w:rsid w:val="00FE5F10"/>
    <w:pPr>
      <w:tabs>
        <w:tab w:val="center" w:pos="4320"/>
        <w:tab w:val="right" w:pos="8640"/>
      </w:tabs>
    </w:pPr>
  </w:style>
  <w:style w:type="character" w:customStyle="1" w:styleId="FooterChar">
    <w:name w:val="Footer Char"/>
    <w:basedOn w:val="DefaultParagraphFont"/>
    <w:link w:val="Footer"/>
    <w:rsid w:val="00FE5F10"/>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BalloonText">
    <w:name w:val="Balloon Text"/>
    <w:basedOn w:val="Normal"/>
    <w:link w:val="BalloonTextChar"/>
    <w:rsid w:val="00FE5F10"/>
    <w:rPr>
      <w:rFonts w:ascii="Lucida Grande" w:hAnsi="Lucida Grande"/>
      <w:sz w:val="18"/>
      <w:szCs w:val="18"/>
    </w:rPr>
  </w:style>
  <w:style w:type="character" w:customStyle="1" w:styleId="BalloonTextChar">
    <w:name w:val="Balloon Text Char"/>
    <w:basedOn w:val="DefaultParagraphFont"/>
    <w:link w:val="BalloonText"/>
    <w:rsid w:val="00FE5F10"/>
    <w:rPr>
      <w:rFonts w:ascii="Lucida Grande" w:hAnsi="Lucida Grande"/>
      <w:color w:val="000000"/>
      <w:sz w:val="18"/>
      <w:szCs w:val="18"/>
    </w:rPr>
  </w:style>
  <w:style w:type="paragraph" w:styleId="Header">
    <w:name w:val="header"/>
    <w:basedOn w:val="Normal"/>
    <w:link w:val="HeaderChar"/>
    <w:rsid w:val="00FE5F10"/>
    <w:pPr>
      <w:tabs>
        <w:tab w:val="center" w:pos="4320"/>
        <w:tab w:val="right" w:pos="8640"/>
      </w:tabs>
    </w:pPr>
  </w:style>
  <w:style w:type="character" w:customStyle="1" w:styleId="HeaderChar">
    <w:name w:val="Header Char"/>
    <w:basedOn w:val="DefaultParagraphFont"/>
    <w:link w:val="Header"/>
    <w:rsid w:val="00FE5F10"/>
    <w:rPr>
      <w:color w:val="000000"/>
      <w:sz w:val="24"/>
      <w:szCs w:val="24"/>
    </w:rPr>
  </w:style>
  <w:style w:type="paragraph" w:styleId="Footer">
    <w:name w:val="footer"/>
    <w:basedOn w:val="Normal"/>
    <w:link w:val="FooterChar"/>
    <w:rsid w:val="00FE5F10"/>
    <w:pPr>
      <w:tabs>
        <w:tab w:val="center" w:pos="4320"/>
        <w:tab w:val="right" w:pos="8640"/>
      </w:tabs>
    </w:pPr>
  </w:style>
  <w:style w:type="character" w:customStyle="1" w:styleId="FooterChar">
    <w:name w:val="Footer Char"/>
    <w:basedOn w:val="DefaultParagraphFont"/>
    <w:link w:val="Footer"/>
    <w:rsid w:val="00FE5F10"/>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583</Words>
  <Characters>3325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Nialls Chavez</dc:creator>
  <cp:keywords/>
  <cp:lastModifiedBy>Nialls Chavez</cp:lastModifiedBy>
  <cp:revision>2</cp:revision>
  <cp:lastPrinted>1601-01-01T00:00:00Z</cp:lastPrinted>
  <dcterms:created xsi:type="dcterms:W3CDTF">2012-05-07T21:17:00Z</dcterms:created>
  <dcterms:modified xsi:type="dcterms:W3CDTF">2012-05-07T21:17:00Z</dcterms:modified>
</cp:coreProperties>
</file>